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{{report_title}}</w:t>
      </w:r>
    </w:p>
    <w:p>
      <w:pPr>
        <w:jc w:val="center"/>
      </w:pPr>
      <w:r>
        <w:t>{{report_subtitle}}</w:t>
      </w:r>
    </w:p>
    <w:p/>
    <w:p/>
    <w:p>
      <w:pPr>
        <w:jc w:val="center"/>
      </w:pPr>
      <w:r>
        <w:rPr>
          <w:b/>
        </w:rPr>
        <w:t xml:space="preserve">Prepared by: </w:t>
      </w:r>
      <w:r>
        <w:t>{{author_name}}</w:t>
      </w:r>
    </w:p>
    <w:p>
      <w:pPr>
        <w:jc w:val="center"/>
      </w:pPr>
      <w:r>
        <w:t>{{department}}</w:t>
      </w:r>
    </w:p>
    <w:p>
      <w:pPr>
        <w:jc w:val="center"/>
      </w:pPr>
      <w:r>
        <w:t>{{report_date|date}}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{{executive_summary}}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{% for section in sections %}</w:t>
      </w:r>
    </w:p>
    <w:p>
      <w:pPr>
        <w:pStyle w:val="ListNumber"/>
      </w:pPr>
      <w:r>
        <w:t>{{loop.index}}. {{section.title}}</w:t>
      </w:r>
    </w:p>
    <w:p>
      <w:r>
        <w:t>{% endfor %}</w:t>
      </w:r>
    </w:p>
    <w:p>
      <w:r>
        <w:br w:type="page"/>
      </w:r>
    </w:p>
    <w:p>
      <w:r>
        <w:t>{% for section in sections %}</w:t>
      </w:r>
    </w:p>
    <w:p>
      <w:pPr>
        <w:pStyle w:val="Heading1"/>
      </w:pPr>
      <w:r>
        <w:t>{{loop.index}}. {{section.title}}</w:t>
      </w:r>
    </w:p>
    <w:p>
      <w:r>
        <w:t>{{section.content}}</w:t>
      </w:r>
    </w:p>
    <w:p>
      <w:r>
        <w:t>{% if section.subsections %}</w:t>
      </w:r>
    </w:p>
    <w:p>
      <w:r>
        <w:t>{% for subsection in section.subsections %}</w:t>
      </w:r>
    </w:p>
    <w:p>
      <w:pPr>
        <w:pStyle w:val="Heading2"/>
      </w:pPr>
      <w:r>
        <w:t>{{loop.index}}.{{subsection.number}} {{subsection.title}}</w:t>
      </w:r>
    </w:p>
    <w:p>
      <w:r>
        <w:t>{{subsection.content}}</w:t>
      </w:r>
    </w:p>
    <w:p>
      <w:r>
        <w:t>{% endfor %}</w:t>
      </w:r>
    </w:p>
    <w:p>
      <w:r>
        <w:t>{% endif %}</w:t>
      </w:r>
    </w:p>
    <w:p>
      <w:r>
        <w:t>{% if section.table %}</w:t>
      </w:r>
    </w:p>
    <w:p>
      <w:pPr>
        <w:pStyle w:val="Heading3"/>
      </w:pPr>
      <w:r>
        <w:t>Table: {{section.table.title}}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</w:tbl>
    <w:p>
      <w:r>
        <w:t>{% endif %}</w:t>
      </w:r>
    </w:p>
    <w:p>
      <w:r>
        <w:t>{% endfor %}</w:t>
      </w:r>
    </w:p>
    <w:p>
      <w:r>
        <w:br w:type="page"/>
      </w:r>
    </w:p>
    <w:p>
      <w:pPr>
        <w:pStyle w:val="Heading1"/>
      </w:pPr>
      <w:r>
        <w:t>Conclusions</w:t>
      </w:r>
    </w:p>
    <w:p>
      <w:r>
        <w:t>{{conclusions}}</w:t>
      </w:r>
    </w:p>
    <w:p>
      <w:pPr>
        <w:pStyle w:val="Heading1"/>
      </w:pPr>
      <w:r>
        <w:t>Recommendations</w:t>
      </w:r>
    </w:p>
    <w:p>
      <w:r>
        <w:t>{% for recommendation in recommendations %}</w:t>
      </w:r>
    </w:p>
    <w:p>
      <w:pPr>
        <w:pStyle w:val="ListNumber"/>
      </w:pPr>
      <w:r>
        <w:t>{{loop.index}}. {{recommendation}}</w:t>
      </w:r>
    </w:p>
    <w:p>
      <w:r>
        <w:t>{% endfor %}</w:t>
      </w:r>
    </w:p>
    <w:p>
      <w:r>
        <w:br w:type="page"/>
      </w:r>
    </w:p>
    <w:p>
      <w:pPr>
        <w:pStyle w:val="Heading1"/>
      </w:pPr>
      <w:r>
        <w:t>Appendices</w:t>
      </w:r>
    </w:p>
    <w:p>
      <w:r>
        <w:t>{{appendices}}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