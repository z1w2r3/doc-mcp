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{{contract_type}} CONTRACT</w:t>
      </w:r>
    </w:p>
    <w:p/>
    <w:p>
      <w:r>
        <w:rPr>
          <w:b/>
        </w:rPr>
        <w:t xml:space="preserve">Contract No: </w:t>
      </w:r>
      <w:r>
        <w:t>{{contract_number}}</w:t>
      </w:r>
    </w:p>
    <w:p>
      <w:r>
        <w:rPr>
          <w:b/>
        </w:rPr>
        <w:t xml:space="preserve">Date: </w:t>
      </w:r>
      <w:r>
        <w:t>{{contract_date|date}}</w:t>
      </w:r>
    </w:p>
    <w:p/>
    <w:p>
      <w:pPr>
        <w:pStyle w:val="Heading2"/>
      </w:pPr>
      <w:r>
        <w:t>BETWEEN:</w:t>
      </w:r>
    </w:p>
    <w:p>
      <w:r>
        <w:t>{{party1_name}}</w:t>
      </w:r>
    </w:p>
    <w:p>
      <w:r>
        <w:t>{{party1_address}}</w:t>
      </w:r>
    </w:p>
    <w:p>
      <w:r>
        <w:t>(hereinafter referred to as "{{party1_short_name}}")</w:t>
      </w:r>
    </w:p>
    <w:p>
      <w:r>
        <w:t>AND</w:t>
      </w:r>
    </w:p>
    <w:p>
      <w:r>
        <w:t>{{party2_name}}</w:t>
      </w:r>
    </w:p>
    <w:p>
      <w:r>
        <w:t>{{party2_address}}</w:t>
      </w:r>
    </w:p>
    <w:p>
      <w:r>
        <w:t>(hereinafter referred to as "{{party2_short_name}}")</w:t>
      </w:r>
    </w:p>
    <w:p/>
    <w:p>
      <w:pPr>
        <w:pStyle w:val="Heading2"/>
      </w:pPr>
      <w:r>
        <w:t>WHEREAS:</w:t>
      </w:r>
    </w:p>
    <w:p>
      <w:r>
        <w:t>{{whereas_clause}}</w:t>
      </w:r>
    </w:p>
    <w:p>
      <w:pPr>
        <w:pStyle w:val="Heading2"/>
      </w:pPr>
      <w:r>
        <w:t>NOW, THEREFORE, in consideration of the mutual covenants and agreements hereinafter set forth, the parties agree as follows:</w:t>
      </w:r>
    </w:p>
    <w:p/>
    <w:p>
      <w:r>
        <w:t>{% for clause in clauses %}</w:t>
      </w:r>
    </w:p>
    <w:p>
      <w:pPr>
        <w:pStyle w:val="Heading2"/>
      </w:pPr>
      <w:r>
        <w:t>{{loop.index}}. {{clause.title}}</w:t>
      </w:r>
    </w:p>
    <w:p>
      <w:r>
        <w:t>{{clause.content}}</w:t>
      </w:r>
    </w:p>
    <w:p>
      <w:r>
        <w:t>{% if clause.subclauses %}</w:t>
      </w:r>
    </w:p>
    <w:p>
      <w:r>
        <w:t>{% for subclause in clause.subclauses %}</w:t>
      </w:r>
    </w:p>
    <w:p>
      <w:pPr>
        <w:pStyle w:val="ListNumber"/>
      </w:pPr>
      <w:r>
        <w:t>{{loop.index}}.{{subclause.number}} {{subclause.content}}</w:t>
      </w:r>
    </w:p>
    <w:p>
      <w:r>
        <w:t>{% endfor %}</w:t>
      </w:r>
    </w:p>
    <w:p>
      <w:r>
        <w:t>{% endif %}</w:t>
      </w:r>
    </w:p>
    <w:p>
      <w:r>
        <w:t>{% endfor %}</w:t>
      </w:r>
    </w:p>
    <w:p>
      <w:r>
        <w:br w:type="page"/>
      </w:r>
    </w:p>
    <w:p>
      <w:pPr>
        <w:pStyle w:val="Heading2"/>
      </w:pPr>
      <w:r>
        <w:t>IN WITNESS WHEREOF</w:t>
      </w:r>
    </w:p>
    <w:p>
      <w:r>
        <w:t>The parties have executed this Agreement as of the date first above written.</w:t>
      </w:r>
    </w:p>
    <w:p/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{{party1_short_name}}:</w:t>
            </w:r>
          </w:p>
        </w:tc>
        <w:tc>
          <w:tcPr>
            <w:tcW w:type="dxa" w:w="4320"/>
          </w:tcPr>
          <w:p>
            <w:r>
              <w:t>{{party2_short_name}}:</w:t>
            </w:r>
          </w:p>
        </w:tc>
      </w:tr>
      <w:tr>
        <w:tc>
          <w:tcPr>
            <w:tcW w:type="dxa" w:w="4320"/>
          </w:tcPr>
          <w:p>
            <w:r>
              <w:t>______________________________</w:t>
            </w:r>
          </w:p>
        </w:tc>
        <w:tc>
          <w:tcPr>
            <w:tcW w:type="dxa" w:w="4320"/>
          </w:tcPr>
          <w:p>
            <w:r>
              <w:t>______________________________</w:t>
            </w:r>
          </w:p>
        </w:tc>
      </w:tr>
      <w:tr>
        <w:tc>
          <w:tcPr>
            <w:tcW w:type="dxa" w:w="4320"/>
          </w:tcPr>
          <w:p>
            <w:r>
              <w:t>Name: {{party1_signatory}}</w:t>
              <w:br/>
              <w:t>Title: {{party1_title}}</w:t>
              <w:br/>
              <w:t>Date: {{signature_date1|date}}</w:t>
            </w:r>
          </w:p>
        </w:tc>
        <w:tc>
          <w:tcPr>
            <w:tcW w:type="dxa" w:w="4320"/>
          </w:tcPr>
          <w:p>
            <w:r>
              <w:t>Name: {{party2_signatory}}</w:t>
              <w:br/>
              <w:t>Title: {{party2_title}}</w:t>
              <w:br/>
              <w:t>Date: {{signature_date2|date}}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