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{{sender_name}}</w:t>
      </w:r>
    </w:p>
    <w:p>
      <w:r>
        <w:t>{{sender_address}}</w:t>
      </w:r>
    </w:p>
    <w:p>
      <w:r>
        <w:t>{{sender_city}}, {{sender_state}} {{sender_zip}}</w:t>
      </w:r>
    </w:p>
    <w:p>
      <w:r>
        <w:t>{{sender_email}}</w:t>
      </w:r>
    </w:p>
    <w:p>
      <w:r>
        <w:t>{{sender_phone}}</w:t>
      </w:r>
    </w:p>
    <w:p/>
    <w:p>
      <w:r>
        <w:t>{{letter_date|date}}</w:t>
      </w:r>
    </w:p>
    <w:p/>
    <w:p>
      <w:r>
        <w:t>{{recipient_name}}</w:t>
      </w:r>
    </w:p>
    <w:p>
      <w:r>
        <w:t>{{recipient_title}}</w:t>
      </w:r>
    </w:p>
    <w:p>
      <w:r>
        <w:t>{{recipient_company}}</w:t>
      </w:r>
    </w:p>
    <w:p>
      <w:r>
        <w:t>{{recipient_address}}</w:t>
      </w:r>
    </w:p>
    <w:p>
      <w:r>
        <w:t>{{recipient_city}}, {{recipient_state}} {{recipient_zip}}</w:t>
      </w:r>
    </w:p>
    <w:p/>
    <w:p>
      <w:r>
        <w:t>Dear {{salutation}}:</w:t>
      </w:r>
    </w:p>
    <w:p/>
    <w:p>
      <w:r>
        <w:t>{% if subject %}</w:t>
      </w:r>
    </w:p>
    <w:p>
      <w:r>
        <w:rPr>
          <w:b/>
        </w:rPr>
        <w:t>RE: {{subject}}</w:t>
      </w:r>
    </w:p>
    <w:p>
      <w:r>
        <w:t>{% endif %}</w:t>
      </w:r>
    </w:p>
    <w:p/>
    <w:p>
      <w:r>
        <w:t>{% for paragraph in body_paragraphs %}</w:t>
      </w:r>
    </w:p>
    <w:p>
      <w:r>
        <w:t>{{paragraph}}</w:t>
      </w:r>
    </w:p>
    <w:p/>
    <w:p>
      <w:r>
        <w:t>{% endfor %}</w:t>
      </w:r>
    </w:p>
    <w:p>
      <w:r>
        <w:t>{{closing}},</w:t>
      </w:r>
    </w:p>
    <w:p/>
    <w:p/>
    <w:p>
      <w:r>
        <w:t>{{sender_name}}</w:t>
      </w:r>
    </w:p>
    <w:p>
      <w:r>
        <w:t>{{sender_title}}</w:t>
      </w:r>
    </w:p>
    <w:p/>
    <w:p>
      <w:r>
        <w:t>{% if enclosures %}</w:t>
      </w:r>
    </w:p>
    <w:p>
      <w:r>
        <w:t>Enclosures:</w:t>
      </w:r>
    </w:p>
    <w:p>
      <w:r>
        <w:t>{% for enclosure in enclosures %}</w:t>
      </w:r>
    </w:p>
    <w:p>
      <w:r>
        <w:t>- {{enclosure}}</w:t>
      </w:r>
    </w:p>
    <w:p>
      <w:r>
        <w:t>{% endfor %}</w:t>
      </w:r>
    </w:p>
    <w:p>
      <w:r>
        <w:t>{% endif %}</w:t>
      </w:r>
    </w:p>
    <w:p>
      <w:r>
        <w:t>{% if cc_list %}</w:t>
      </w:r>
    </w:p>
    <w:p>
      <w:r>
        <w:t>cc: {% for cc in cc_list %}{{cc}}{% if not loop.last %}, {% endif %}{% endfor %}</w:t>
      </w:r>
    </w:p>
    <w:p>
      <w:r>
        <w:t>{% endif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